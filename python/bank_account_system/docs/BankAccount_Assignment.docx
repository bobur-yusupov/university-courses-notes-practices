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Assignment: Object-Oriented Bank Account System</w:t>
      </w:r>
    </w:p>
    <w:p>
      <w:pPr>
        <w:pStyle w:val="Heading1"/>
      </w:pPr>
      <w:r>
        <w:t>🎯 Objective</w:t>
      </w:r>
    </w:p>
    <w:p>
      <w:r>
        <w:t>Design and implement a class-based system to represent and manage bank accounts using Python. This project will help you practice using:</w:t>
        <w:br/>
        <w:t>- Classes and objects</w:t>
        <w:br/>
        <w:t>- Class and instance methods</w:t>
        <w:br/>
        <w:t>- Properties and encapsulation</w:t>
        <w:br/>
        <w:t>- Static and class-level attributes</w:t>
        <w:br/>
        <w:t>- Working with time and datetime</w:t>
        <w:br/>
        <w:t>- Input validation</w:t>
        <w:br/>
        <w:t>- Custom object formatting</w:t>
      </w:r>
    </w:p>
    <w:p>
      <w:pPr>
        <w:pStyle w:val="Heading1"/>
      </w:pPr>
      <w:r>
        <w:t>💡 Task Overview</w:t>
      </w:r>
    </w:p>
    <w:p>
      <w:r>
        <w:t>You will create a Python program with at least one main class: Account. Optionally, you may also use a helper class such as TimeZone.</w:t>
        <w:br/>
        <w:br/>
        <w:t>Your program should support:</w:t>
        <w:br/>
        <w:t>- Creating a bank account with account details</w:t>
        <w:br/>
        <w:t>- Making deposits and withdrawals</w:t>
        <w:br/>
        <w:t>- Adding monthly interest</w:t>
        <w:br/>
        <w:t>- Generating and parsing transaction confirmation codes</w:t>
      </w:r>
    </w:p>
    <w:p>
      <w:pPr>
        <w:pStyle w:val="Heading1"/>
      </w:pPr>
      <w:r>
        <w:t>🧪 Project Structure by Grade Level</w:t>
      </w:r>
    </w:p>
    <w:p>
      <w:pPr>
        <w:pStyle w:val="Heading2"/>
      </w:pPr>
      <w:r>
        <w:t>✅ Grade 3 – Basic Functionality</w:t>
      </w:r>
    </w:p>
    <w:p>
      <w:r>
        <w:t>- Account class with:</w:t>
        <w:br/>
        <w:t xml:space="preserve">  - __init__ method accepting account number, first name, last name, and optional balance</w:t>
        <w:br/>
        <w:t xml:space="preserve">  - Properties for first name, last name (read/write)</w:t>
        <w:br/>
        <w:t xml:space="preserve">  - Property for full name (computed)</w:t>
        <w:br/>
        <w:t xml:space="preserve">  - Read-only balance property</w:t>
        <w:br/>
        <w:t>- Deposit and withdrawal methods</w:t>
        <w:br/>
        <w:t xml:space="preserve">  - Withdrawals cannot exceed balance</w:t>
        <w:br/>
        <w:t xml:space="preserve">  - Return confirmation code (basic string, like D-acc_number-ID)</w:t>
        <w:br/>
        <w:t>- A class-level interest rate (hardcoded or default)</w:t>
        <w:br/>
        <w:t>- Simple method to add interest (without confirmation code)</w:t>
      </w:r>
    </w:p>
    <w:p>
      <w:pPr>
        <w:pStyle w:val="Heading2"/>
      </w:pPr>
      <w:r>
        <w:t>✅ Grade 4 – Intermediate Functionality</w:t>
      </w:r>
    </w:p>
    <w:p>
      <w:r>
        <w:t>- Everything from Grade 3, plus:</w:t>
        <w:br/>
        <w:t>- Enforce non-negative balance (cannot directly set balance)</w:t>
        <w:br/>
        <w:t>- Confirmation code format: TRANSACTIONTYPE-ACCOUNTNUMBER-UTC-TIMESTAMP-ID</w:t>
        <w:br/>
        <w:t>- Include an incrementing transaction ID (class level counter)</w:t>
        <w:br/>
        <w:t>- Implement pay_interest method that calculates and deposits interest</w:t>
        <w:br/>
        <w:t>- Time of transaction stored and shown in confirmation code (UTC)</w:t>
      </w:r>
    </w:p>
    <w:p>
      <w:pPr>
        <w:pStyle w:val="Heading2"/>
      </w:pPr>
      <w:r>
        <w:t>✅ Grade 5 – Advanced Functionality</w:t>
      </w:r>
    </w:p>
    <w:p>
      <w:r>
        <w:t>- Everything from Grade 4, plus:</w:t>
        <w:br/>
        <w:t>- Create and use a TimeZone class (name + UTC offset in hours)</w:t>
        <w:br/>
        <w:t>- Preferred time zone passed when creating an account</w:t>
        <w:br/>
        <w:t>- Store transactions with actual datetime values</w:t>
        <w:br/>
        <w:t>- Implement parse_confirmation_code(code, preferred_timezone_offset):</w:t>
        <w:br/>
        <w:t xml:space="preserve">  - Returns structured object with attributes: transaction_code, account_number, time_utc, time (converted), transaction_id</w:t>
        <w:br/>
        <w:t>- Use UTC everywhere for storing, display in preferred timezone</w:t>
        <w:br/>
        <w:t>- Bonus: Allow the interest rate to be changed using a class method</w:t>
        <w:br/>
        <w:t>- Use float for balances (mention that Decimal is better in real-world situations)</w:t>
      </w:r>
    </w:p>
    <w:p>
      <w:pPr>
        <w:pStyle w:val="Heading1"/>
      </w:pPr>
      <w:r>
        <w:t>🧹 Optional Simplifications / Adjustments</w:t>
      </w:r>
    </w:p>
    <w:p>
      <w:r>
        <w:t>- Remove TimeZone class and use integer offset</w:t>
        <w:br/>
        <w:t>- Skip timezone conversion and use local time only</w:t>
        <w:br/>
        <w:t>- Use dict or namedtuple for parsed confirmation code instead of custom object</w:t>
      </w:r>
    </w:p>
    <w:p>
      <w:pPr>
        <w:pStyle w:val="Heading1"/>
      </w:pPr>
      <w:r>
        <w:t>🧪 Test &amp; Deliverables</w:t>
      </w:r>
    </w:p>
    <w:p>
      <w:r>
        <w:t>- Include a small test script showing usage of all features</w:t>
        <w:br/>
        <w:t>- Clearly comment your code</w:t>
        <w:br/>
        <w:t>- (Optional but encouraged): Use unittest to test deposit/withdraw and interest</w:t>
      </w:r>
    </w:p>
    <w:p>
      <w:pPr>
        <w:pStyle w:val="Heading1"/>
      </w:pPr>
      <w:r>
        <w:t>✨ Prep Phrasing (Instructions to Students)</w:t>
      </w:r>
    </w:p>
    <w:p>
      <w:r>
        <w:t>In this assignment, you will design a Python class to represent a bank account system. You will implement functionality such as deposits, withdrawals, interest calculation, and tracking transactions through confirmation numbers.</w:t>
        <w:br/>
        <w:br/>
        <w:t>Your code should follow object-oriented principles and include data encapsulation, class-level attributes, and proper method usage. You are encouraged to be creative, follow clean coding practices, and test your implementation.</w:t>
        <w:br/>
        <w:br/>
        <w:t>Depending on the level of complexity you reach, you will receive a grade of 3, 4, or 5. See the project brief for details on what each level requires.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